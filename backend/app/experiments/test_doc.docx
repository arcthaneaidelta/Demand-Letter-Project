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Contract Agreement</w:t>
      </w:r>
    </w:p>
    <w:p>
      <w:pPr>
        <w:pStyle w:val="Heading1"/>
      </w:pPr>
      <w:r>
        <w:t>Client Information</w:t>
      </w:r>
    </w:p>
    <w:p>
      <w:r>
        <w:t xml:space="preserve">Client Name: </w:t>
      </w:r>
      <w:r>
        <w:rPr>
          <w:b/>
        </w:rPr>
        <w:t>{{client_name}}</w:t>
      </w:r>
    </w:p>
    <w:p>
      <w:r>
        <w:t xml:space="preserve">Address: </w:t>
      </w:r>
      <w:r>
        <w:rPr>
          <w:b/>
        </w:rPr>
        <w:t>{{address}}</w:t>
      </w:r>
    </w:p>
    <w:p>
      <w:r>
        <w:t xml:space="preserve">Service Date: </w:t>
      </w:r>
      <w:r>
        <w:rPr>
          <w:b/>
        </w:rPr>
        <w:t>{{service_date}}</w:t>
      </w:r>
    </w:p>
    <w:p>
      <w:pPr>
        <w:pStyle w:val="Heading1"/>
      </w:pPr>
      <w:r>
        <w:t>Services Provided</w:t>
      </w:r>
    </w:p>
    <w:p>
      <w:r>
        <w:t>The following services were provided: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Price</w:t>
            </w:r>
          </w:p>
        </w:tc>
      </w:tr>
      <w:tr>
        <w:tc>
          <w:tcPr>
            <w:tcW w:type="dxa" w:w="4320"/>
          </w:tcPr>
          <w:p>
            <w:r>
              <w:t>{{items[0].name}}</w:t>
            </w:r>
          </w:p>
        </w:tc>
        <w:tc>
          <w:tcPr>
            <w:tcW w:type="dxa" w:w="4320"/>
          </w:tcPr>
          <w:p>
            <w:r>
              <w:t>{{items[0].price}}</w:t>
            </w:r>
          </w:p>
        </w:tc>
      </w:tr>
      <w:tr>
        <w:tc>
          <w:tcPr>
            <w:tcW w:type="dxa" w:w="4320"/>
          </w:tcPr>
          <w:p>
            <w:r>
              <w:t>{{items[1].name}}</w:t>
            </w:r>
          </w:p>
        </w:tc>
        <w:tc>
          <w:tcPr>
            <w:tcW w:type="dxa" w:w="4320"/>
          </w:tcPr>
          <w:p>
            <w:r>
              <w:t>{{items[1].price}}</w:t>
            </w:r>
          </w:p>
        </w:tc>
      </w:tr>
    </w:tbl>
    <w:p>
      <w:pPr>
        <w:pStyle w:val="Heading1"/>
      </w:pPr>
      <w:r>
        <w:t>Contact Information</w:t>
      </w:r>
    </w:p>
    <w:p>
      <w:r>
        <w:t xml:space="preserve">For any inquiries, please contact us at: </w:t>
      </w:r>
      <w:r>
        <w:rPr>
          <w:i/>
        </w:rPr>
        <w:t>{{contact_email}}</w:t>
      </w:r>
    </w:p>
    <w:p/>
    <w:p>
      <w:r>
        <w:t>Best regards,</w:t>
      </w:r>
    </w:p>
    <w:p>
      <w:r>
        <w:t>{{company_name}}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